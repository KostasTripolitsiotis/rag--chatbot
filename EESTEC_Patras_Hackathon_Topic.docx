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AC5F" w14:textId="3EBF8876" w:rsidR="00516971" w:rsidRDefault="00602DCC" w:rsidP="00602DCC">
      <w:pPr>
        <w:pStyle w:val="Title"/>
        <w:jc w:val="both"/>
      </w:pPr>
      <w:r>
        <w:t xml:space="preserve">EESTEC </w:t>
      </w:r>
      <w:r w:rsidR="00466E4D">
        <w:t>Hackathon</w:t>
      </w:r>
      <w:r>
        <w:t xml:space="preserve"> – Patras, May 2025</w:t>
      </w:r>
    </w:p>
    <w:p w14:paraId="33957ECC" w14:textId="77777777" w:rsidR="00516971" w:rsidRPr="00602DCC" w:rsidRDefault="00466E4D" w:rsidP="00602DCC">
      <w:pPr>
        <w:pStyle w:val="Heading1"/>
        <w:jc w:val="both"/>
      </w:pPr>
      <w:r>
        <w:t>🎯</w:t>
      </w:r>
      <w:r w:rsidRPr="00602DCC">
        <w:t xml:space="preserve"> </w:t>
      </w:r>
      <w:r w:rsidRPr="00602DCC">
        <w:rPr>
          <w:lang w:val="el-GR"/>
        </w:rPr>
        <w:t>Θέμα</w:t>
      </w:r>
    </w:p>
    <w:p w14:paraId="092E1A20" w14:textId="77777777" w:rsidR="00516971" w:rsidRPr="00602DCC" w:rsidRDefault="00466E4D" w:rsidP="00602DCC">
      <w:pPr>
        <w:jc w:val="both"/>
        <w:rPr>
          <w:lang w:val="el-GR"/>
        </w:rPr>
      </w:pPr>
      <w:r w:rsidRPr="00602DCC">
        <w:rPr>
          <w:lang w:val="el-GR"/>
        </w:rPr>
        <w:t xml:space="preserve">Ανάπτυξη Έξυπνου </w:t>
      </w:r>
      <w:r>
        <w:t>AI</w:t>
      </w:r>
      <w:r w:rsidRPr="00602DCC">
        <w:rPr>
          <w:lang w:val="el-GR"/>
        </w:rPr>
        <w:t xml:space="preserve"> </w:t>
      </w:r>
      <w:r>
        <w:t>Chatbot</w:t>
      </w:r>
      <w:r w:rsidRPr="00602DCC">
        <w:rPr>
          <w:lang w:val="el-GR"/>
        </w:rPr>
        <w:t xml:space="preserve"> για Τεχνική Υποστήριξη με Βάση Έγγραφα </w:t>
      </w:r>
      <w:r>
        <w:t>PDF</w:t>
      </w:r>
    </w:p>
    <w:p w14:paraId="48ACF213" w14:textId="77777777" w:rsidR="00516971" w:rsidRPr="00602DCC" w:rsidRDefault="00466E4D" w:rsidP="00602DCC">
      <w:pPr>
        <w:pStyle w:val="Heading1"/>
        <w:jc w:val="both"/>
        <w:rPr>
          <w:lang w:val="el-GR"/>
        </w:rPr>
      </w:pPr>
      <w:r>
        <w:t>🧩</w:t>
      </w:r>
      <w:r w:rsidRPr="00602DCC">
        <w:rPr>
          <w:lang w:val="el-GR"/>
        </w:rPr>
        <w:t xml:space="preserve"> Εισαγωγή</w:t>
      </w:r>
    </w:p>
    <w:p w14:paraId="028624E2" w14:textId="77777777" w:rsidR="00602DCC" w:rsidRPr="00602DCC" w:rsidRDefault="00602DCC" w:rsidP="00602DCC">
      <w:pPr>
        <w:jc w:val="both"/>
        <w:rPr>
          <w:lang w:val="el-GR"/>
        </w:rPr>
      </w:pPr>
      <w:r w:rsidRPr="00602DCC">
        <w:rPr>
          <w:lang w:val="el-GR"/>
        </w:rPr>
        <w:t>Στη σύγχρονη εποχή της πληροφορίας, η αναζήτηση τεχνικών γνώσεων σε μεγάλα και πολύπλοκα έγγραφα αποτελεί καθημερινή πρόκληση για φοιτητές, μηχανικούς, τεχνικούς και επαγγελματίες. Τα έγγραφα PDF, όπως εγχειρίδια χρήσης, τεχνικές προδιαγραφές ή πρότυπα, συχνά ξεπερνούν τις εκατοντάδες σελίδες και η ανάκτηση της σωστής πληροφορίας μπορεί να είναι χρονοβόρα και αναποτελεσματική.</w:t>
      </w:r>
    </w:p>
    <w:p w14:paraId="6F41AB6B" w14:textId="77777777" w:rsidR="00602DCC" w:rsidRPr="00602DCC" w:rsidRDefault="00602DCC" w:rsidP="00602DCC">
      <w:pPr>
        <w:jc w:val="both"/>
        <w:rPr>
          <w:lang w:val="el-GR"/>
        </w:rPr>
      </w:pPr>
      <w:r w:rsidRPr="00602DCC">
        <w:rPr>
          <w:lang w:val="el-GR"/>
        </w:rPr>
        <w:t xml:space="preserve">Η </w:t>
      </w:r>
      <w:r w:rsidRPr="00602DCC">
        <w:rPr>
          <w:b/>
          <w:bCs/>
          <w:lang w:val="el-GR"/>
        </w:rPr>
        <w:t>Τεχνητή Νοημοσύνη (AI)</w:t>
      </w:r>
      <w:r w:rsidRPr="00602DCC">
        <w:rPr>
          <w:lang w:val="el-GR"/>
        </w:rPr>
        <w:t xml:space="preserve">, και ιδιαίτερα τα </w:t>
      </w:r>
      <w:r w:rsidRPr="00602DCC">
        <w:rPr>
          <w:b/>
          <w:bCs/>
          <w:lang w:val="el-GR"/>
        </w:rPr>
        <w:t>έξυπνα chatbots με γλωσσικά μοντέλα (LLMs)</w:t>
      </w:r>
      <w:r w:rsidRPr="00602DCC">
        <w:rPr>
          <w:lang w:val="el-GR"/>
        </w:rPr>
        <w:t>, μπορούν να μετασχηματίσουν αυτήν την εμπειρία: επιτρέπουν στον χρήστη να κάνει ερωτήσεις σε φυσική γλώσσα και να λαμβάνει άμεσα και στοχευμένα αποσπάσματα, ή και πλήρεις απαντήσεις, βασισμένες αποκλειστικά στο περιεχόμενο των εγγράφων.</w:t>
      </w:r>
    </w:p>
    <w:p w14:paraId="11976CDF" w14:textId="77777777" w:rsidR="00516971" w:rsidRDefault="00466E4D" w:rsidP="00602DCC">
      <w:pPr>
        <w:pStyle w:val="Heading1"/>
        <w:jc w:val="both"/>
        <w:rPr>
          <w:lang w:val="el-GR"/>
        </w:rPr>
      </w:pPr>
      <w:r>
        <w:t>🎯</w:t>
      </w:r>
      <w:r w:rsidRPr="00602DCC">
        <w:rPr>
          <w:lang w:val="el-GR"/>
        </w:rPr>
        <w:t xml:space="preserve"> Στόχος του </w:t>
      </w:r>
      <w:r>
        <w:t>Hackathon</w:t>
      </w:r>
    </w:p>
    <w:p w14:paraId="7EB03E01" w14:textId="7A09A3E0" w:rsidR="00602DCC" w:rsidRPr="00602DCC" w:rsidRDefault="00F07D8D" w:rsidP="00602DCC">
      <w:pPr>
        <w:jc w:val="both"/>
        <w:rPr>
          <w:lang w:val="el-GR"/>
        </w:rPr>
      </w:pPr>
      <w:r w:rsidRPr="00F07D8D">
        <w:rPr>
          <w:lang w:val="el-GR"/>
        </w:rPr>
        <w:t xml:space="preserve">Στο πλαίσιο αυτού του διαγωνισμού, ζητείται από τους συμμετέχοντες να </w:t>
      </w:r>
      <w:r>
        <w:rPr>
          <w:lang w:val="el-GR"/>
        </w:rPr>
        <w:t>αναπτύξετε</w:t>
      </w:r>
      <w:r w:rsidR="00602DCC" w:rsidRPr="00602DCC">
        <w:rPr>
          <w:lang w:val="el-GR"/>
        </w:rPr>
        <w:t xml:space="preserve"> ένα </w:t>
      </w:r>
      <w:r w:rsidR="00602DCC" w:rsidRPr="00602DCC">
        <w:rPr>
          <w:b/>
          <w:bCs/>
          <w:lang w:val="el-GR"/>
        </w:rPr>
        <w:t>AI-powered Chatbot</w:t>
      </w:r>
      <w:r w:rsidR="00602DCC" w:rsidRPr="00602DCC">
        <w:rPr>
          <w:lang w:val="el-GR"/>
        </w:rPr>
        <w:t xml:space="preserve"> που λειτουργεί ως εικονικός τεχνικός βοηθός. Το σύστημα θα πρέπει να «κατανοεί» το περιεχόμενο που υπάρχει σε </w:t>
      </w:r>
      <w:r w:rsidR="00602DCC" w:rsidRPr="00602DCC">
        <w:rPr>
          <w:b/>
          <w:bCs/>
          <w:lang w:val="el-GR"/>
        </w:rPr>
        <w:t>έξι τεχνικά έγγραφα PDF</w:t>
      </w:r>
      <w:r w:rsidR="00602DCC" w:rsidRPr="00602DCC">
        <w:rPr>
          <w:lang w:val="el-GR"/>
        </w:rPr>
        <w:t xml:space="preserve"> και να παρέχει:</w:t>
      </w:r>
    </w:p>
    <w:p w14:paraId="4A47B8C7" w14:textId="77777777" w:rsidR="00602DCC" w:rsidRPr="00602DCC" w:rsidRDefault="00602DCC" w:rsidP="00602DCC">
      <w:pPr>
        <w:numPr>
          <w:ilvl w:val="0"/>
          <w:numId w:val="10"/>
        </w:numPr>
        <w:spacing w:after="120" w:line="240" w:lineRule="auto"/>
        <w:jc w:val="both"/>
        <w:rPr>
          <w:lang w:val="el-GR"/>
        </w:rPr>
      </w:pPr>
      <w:r w:rsidRPr="00602DCC">
        <w:rPr>
          <w:b/>
          <w:bCs/>
          <w:lang w:val="el-GR"/>
        </w:rPr>
        <w:t>Ακριβή αποσπάσματα</w:t>
      </w:r>
      <w:r w:rsidRPr="00602DCC">
        <w:rPr>
          <w:lang w:val="el-GR"/>
        </w:rPr>
        <w:t xml:space="preserve"> σχετικών πληροφοριών.</w:t>
      </w:r>
    </w:p>
    <w:p w14:paraId="3C88936B" w14:textId="77777777" w:rsidR="00602DCC" w:rsidRPr="00602DCC" w:rsidRDefault="00602DCC" w:rsidP="00602DCC">
      <w:pPr>
        <w:numPr>
          <w:ilvl w:val="0"/>
          <w:numId w:val="10"/>
        </w:numPr>
        <w:spacing w:after="120" w:line="240" w:lineRule="auto"/>
        <w:jc w:val="both"/>
        <w:rPr>
          <w:lang w:val="el-GR"/>
        </w:rPr>
      </w:pPr>
      <w:r w:rsidRPr="00602DCC">
        <w:rPr>
          <w:b/>
          <w:bCs/>
          <w:lang w:val="el-GR"/>
        </w:rPr>
        <w:t>Ολοκληρωμένες απαντήσεις</w:t>
      </w:r>
      <w:r w:rsidRPr="00602DCC">
        <w:rPr>
          <w:lang w:val="el-GR"/>
        </w:rPr>
        <w:t xml:space="preserve"> σε ερωτήσεις, με αιτιολόγηση από τα έγγραφα.</w:t>
      </w:r>
    </w:p>
    <w:p w14:paraId="75E97159" w14:textId="08E792E0" w:rsidR="00602DCC" w:rsidRPr="00602DCC" w:rsidRDefault="00602DCC" w:rsidP="00602DCC">
      <w:pPr>
        <w:numPr>
          <w:ilvl w:val="0"/>
          <w:numId w:val="10"/>
        </w:numPr>
        <w:spacing w:after="120" w:line="240" w:lineRule="auto"/>
        <w:jc w:val="both"/>
        <w:rPr>
          <w:lang w:val="el-GR"/>
        </w:rPr>
      </w:pPr>
      <w:r w:rsidRPr="00602DCC">
        <w:rPr>
          <w:b/>
          <w:bCs/>
          <w:lang w:val="el-GR"/>
        </w:rPr>
        <w:t>Διαδραστική διεπαφή χρήστη</w:t>
      </w:r>
      <w:r w:rsidRPr="00602DCC">
        <w:rPr>
          <w:lang w:val="el-GR"/>
        </w:rPr>
        <w:t>, φιλική προς τον τελικό χρήστη.</w:t>
      </w:r>
    </w:p>
    <w:p w14:paraId="00F18ABA" w14:textId="77777777" w:rsidR="00516971" w:rsidRPr="00602DCC" w:rsidRDefault="00466E4D" w:rsidP="00602DCC">
      <w:pPr>
        <w:pStyle w:val="Heading1"/>
        <w:jc w:val="both"/>
        <w:rPr>
          <w:lang w:val="el-GR"/>
        </w:rPr>
      </w:pPr>
      <w:r>
        <w:t>📦</w:t>
      </w:r>
      <w:r w:rsidRPr="00602DCC">
        <w:rPr>
          <w:lang w:val="el-GR"/>
        </w:rPr>
        <w:t xml:space="preserve"> Τι σας παρέχουμε</w:t>
      </w:r>
    </w:p>
    <w:p w14:paraId="3E35F6D5" w14:textId="433ACE00" w:rsidR="00602DCC" w:rsidRPr="00602DCC" w:rsidRDefault="006B62AF" w:rsidP="00602DCC">
      <w:pPr>
        <w:numPr>
          <w:ilvl w:val="0"/>
          <w:numId w:val="11"/>
        </w:numPr>
        <w:spacing w:after="120" w:line="240" w:lineRule="auto"/>
        <w:jc w:val="both"/>
        <w:rPr>
          <w:lang w:val="el-GR"/>
        </w:rPr>
      </w:pPr>
      <w:r>
        <w:t>5</w:t>
      </w:r>
      <w:r w:rsidR="00602DCC" w:rsidRPr="00602DCC">
        <w:rPr>
          <w:lang w:val="el-GR"/>
        </w:rPr>
        <w:t xml:space="preserve"> έγγραφα PDF που αποτελούν τη "βάση γνώσης" του συστήματος.</w:t>
      </w:r>
    </w:p>
    <w:p w14:paraId="4A869434" w14:textId="330C3AE4" w:rsidR="00602DCC" w:rsidRPr="00602DCC" w:rsidRDefault="00602DCC" w:rsidP="00602DCC">
      <w:pPr>
        <w:numPr>
          <w:ilvl w:val="0"/>
          <w:numId w:val="11"/>
        </w:numPr>
        <w:spacing w:after="120" w:line="240" w:lineRule="auto"/>
        <w:jc w:val="both"/>
        <w:rPr>
          <w:lang w:val="el-GR"/>
        </w:rPr>
      </w:pPr>
      <w:r w:rsidRPr="00602DCC">
        <w:rPr>
          <w:lang w:val="el-GR"/>
        </w:rPr>
        <w:t>Ένα αρχείο Excel που θα χρησιμοποιηθεί για την τεκμηρίωση και αξιολόγηση των αποτελεσμάτων.</w:t>
      </w:r>
    </w:p>
    <w:p w14:paraId="032B75CC" w14:textId="40368234" w:rsidR="00516971" w:rsidRPr="00602DCC" w:rsidRDefault="00466E4D" w:rsidP="00602DCC">
      <w:pPr>
        <w:pStyle w:val="Heading1"/>
        <w:jc w:val="both"/>
        <w:rPr>
          <w:lang w:val="el-GR"/>
        </w:rPr>
      </w:pPr>
      <w:r>
        <w:t>🛠️</w:t>
      </w:r>
      <w:r w:rsidRPr="00602DCC">
        <w:rPr>
          <w:lang w:val="el-GR"/>
        </w:rPr>
        <w:t xml:space="preserve"> Τεχνικές Οδηγίες </w:t>
      </w:r>
    </w:p>
    <w:p w14:paraId="7802931A" w14:textId="77777777" w:rsidR="00F07D8D" w:rsidRPr="000A6540" w:rsidRDefault="00F07D8D" w:rsidP="00F07D8D">
      <w:pPr>
        <w:pStyle w:val="ListParagraph"/>
        <w:numPr>
          <w:ilvl w:val="0"/>
          <w:numId w:val="18"/>
        </w:numPr>
        <w:tabs>
          <w:tab w:val="left" w:pos="284"/>
        </w:tabs>
        <w:ind w:left="284" w:hanging="284"/>
        <w:rPr>
          <w:b/>
          <w:bCs/>
          <w:color w:val="365F91" w:themeColor="accent1" w:themeShade="BF"/>
          <w:lang w:val="el-GR"/>
        </w:rPr>
      </w:pPr>
      <w:r w:rsidRPr="000A6540">
        <w:rPr>
          <w:b/>
          <w:bCs/>
          <w:color w:val="365F91" w:themeColor="accent1" w:themeShade="BF"/>
          <w:lang w:val="el-GR"/>
        </w:rPr>
        <w:t>Ανάκτηση Σχετικών Αποσπασμάτων</w:t>
      </w:r>
    </w:p>
    <w:p w14:paraId="15D24E13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Εργαλείο: Python (.ipynb notebook)</w:t>
      </w:r>
    </w:p>
    <w:p w14:paraId="4009EBAB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Περιγραφή:</w:t>
      </w:r>
    </w:p>
    <w:p w14:paraId="57A2E4DF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lastRenderedPageBreak/>
        <w:t>Δεχόμαστε ως είσοδο μία ερώτηση σε φυσική γλώσσα.</w:t>
      </w:r>
    </w:p>
    <w:p w14:paraId="1F33327B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 xml:space="preserve">Χρησιμοποιείται μηχανισμός αποθήκευσης (π.χ. </w:t>
      </w:r>
      <w:r w:rsidRPr="00F07D8D">
        <w:rPr>
          <w:b/>
          <w:bCs/>
          <w:lang w:val="el-GR"/>
        </w:rPr>
        <w:t>FAISS</w:t>
      </w:r>
      <w:r w:rsidRPr="00F07D8D">
        <w:rPr>
          <w:lang w:val="el-GR"/>
        </w:rPr>
        <w:t xml:space="preserve">, </w:t>
      </w:r>
      <w:r w:rsidRPr="00F07D8D">
        <w:rPr>
          <w:b/>
          <w:bCs/>
          <w:lang w:val="el-GR"/>
        </w:rPr>
        <w:t>ChromaDB</w:t>
      </w:r>
      <w:r w:rsidRPr="00F07D8D">
        <w:rPr>
          <w:lang w:val="el-GR"/>
        </w:rPr>
        <w:t>) για αναζήτηση στο περιεχόμενο των PDF.</w:t>
      </w:r>
    </w:p>
    <w:p w14:paraId="0A2448A4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 xml:space="preserve">Επιστρέφονται τα </w:t>
      </w:r>
      <w:r w:rsidRPr="00F07D8D">
        <w:rPr>
          <w:b/>
          <w:bCs/>
          <w:lang w:val="el-GR"/>
        </w:rPr>
        <w:t>5 πιο σχετικά αποσπάσματα (chunks)</w:t>
      </w:r>
      <w:r w:rsidRPr="00F07D8D">
        <w:rPr>
          <w:lang w:val="el-GR"/>
        </w:rPr>
        <w:t xml:space="preserve"> από τα έγγραφα.</w:t>
      </w:r>
    </w:p>
    <w:p w14:paraId="2D0378A5" w14:textId="7E4B8129" w:rsidR="00F07D8D" w:rsidRPr="00F07D8D" w:rsidRDefault="00F07D8D" w:rsidP="0022197C">
      <w:pPr>
        <w:pStyle w:val="ListParagraph"/>
        <w:numPr>
          <w:ilvl w:val="0"/>
          <w:numId w:val="18"/>
        </w:numPr>
        <w:tabs>
          <w:tab w:val="left" w:pos="284"/>
        </w:tabs>
        <w:ind w:left="284" w:hanging="284"/>
        <w:rPr>
          <w:b/>
          <w:bCs/>
          <w:color w:val="365F91" w:themeColor="accent1" w:themeShade="BF"/>
          <w:lang w:val="el-GR"/>
        </w:rPr>
      </w:pPr>
      <w:r w:rsidRPr="00F07D8D">
        <w:rPr>
          <w:b/>
          <w:bCs/>
          <w:color w:val="365F91" w:themeColor="accent1" w:themeShade="BF"/>
          <w:lang w:val="el-GR"/>
        </w:rPr>
        <w:t>Αρχική Διεπαφή Χρήστη (UI) για τα Αποσπάσματα</w:t>
      </w:r>
    </w:p>
    <w:p w14:paraId="79382D33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Εργαλείο: Streamlit (.py)</w:t>
      </w:r>
    </w:p>
    <w:p w14:paraId="7B2B06DE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Περιγραφή:</w:t>
      </w:r>
    </w:p>
    <w:p w14:paraId="3CB370E7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>Φόρμα ερωτήματος από τον χρήστη.</w:t>
      </w:r>
    </w:p>
    <w:p w14:paraId="4AFF2A4E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>Προβολή των 5 chunks που επέστρεψε ο μηχανισμός ανάκτησης.</w:t>
      </w:r>
    </w:p>
    <w:p w14:paraId="319D0E7A" w14:textId="6ADC3A05" w:rsidR="00F07D8D" w:rsidRPr="00F07D8D" w:rsidRDefault="00F07D8D" w:rsidP="0022197C">
      <w:pPr>
        <w:pStyle w:val="ListParagraph"/>
        <w:numPr>
          <w:ilvl w:val="0"/>
          <w:numId w:val="18"/>
        </w:numPr>
        <w:tabs>
          <w:tab w:val="left" w:pos="284"/>
        </w:tabs>
        <w:ind w:left="284" w:hanging="284"/>
        <w:rPr>
          <w:b/>
          <w:bCs/>
          <w:color w:val="365F91" w:themeColor="accent1" w:themeShade="BF"/>
          <w:lang w:val="el-GR"/>
        </w:rPr>
      </w:pPr>
      <w:r w:rsidRPr="00F07D8D">
        <w:rPr>
          <w:b/>
          <w:bCs/>
          <w:color w:val="365F91" w:themeColor="accent1" w:themeShade="BF"/>
          <w:lang w:val="el-GR"/>
        </w:rPr>
        <w:t>Ανάπτυξη AI Chatbot</w:t>
      </w:r>
    </w:p>
    <w:p w14:paraId="71413948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Εργαλείο: Python (.ipynb)</w:t>
      </w:r>
    </w:p>
    <w:p w14:paraId="6E3F6CA0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Περιγραφή:</w:t>
      </w:r>
    </w:p>
    <w:p w14:paraId="12371E81" w14:textId="46E2B01B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 xml:space="preserve">Χρήση </w:t>
      </w:r>
      <w:r w:rsidR="002B3BD5">
        <w:t>open</w:t>
      </w:r>
      <w:r w:rsidR="002B3BD5" w:rsidRPr="00FD36AE">
        <w:rPr>
          <w:lang w:val="el-GR"/>
        </w:rPr>
        <w:t xml:space="preserve"> </w:t>
      </w:r>
      <w:r w:rsidR="002B3BD5">
        <w:t>source</w:t>
      </w:r>
      <w:r w:rsidR="002B3BD5" w:rsidRPr="00FD36AE">
        <w:rPr>
          <w:lang w:val="el-GR"/>
        </w:rPr>
        <w:t xml:space="preserve"> </w:t>
      </w:r>
      <w:r w:rsidR="00E7437F">
        <w:t>LLM</w:t>
      </w:r>
      <w:r w:rsidR="00E7437F" w:rsidRPr="00FD36AE">
        <w:rPr>
          <w:lang w:val="el-GR"/>
        </w:rPr>
        <w:t xml:space="preserve"> </w:t>
      </w:r>
      <w:r w:rsidR="00E7437F">
        <w:t>models</w:t>
      </w:r>
      <w:r w:rsidRPr="00F07D8D">
        <w:rPr>
          <w:lang w:val="el-GR"/>
        </w:rPr>
        <w:t xml:space="preserve"> όπως </w:t>
      </w:r>
      <w:commentRangeStart w:id="0"/>
      <w:r w:rsidRPr="00F07D8D">
        <w:t>Mistral</w:t>
      </w:r>
      <w:r w:rsidR="00750007" w:rsidRPr="00750007">
        <w:rPr>
          <w:lang w:val="el-GR"/>
        </w:rPr>
        <w:t xml:space="preserve">, </w:t>
      </w:r>
      <w:r w:rsidR="00750007">
        <w:t>Llama</w:t>
      </w:r>
      <w:r w:rsidR="00750007" w:rsidRPr="00750007">
        <w:rPr>
          <w:lang w:val="el-GR"/>
        </w:rPr>
        <w:t xml:space="preserve">, </w:t>
      </w:r>
      <w:r w:rsidR="00750007">
        <w:t>Qwen</w:t>
      </w:r>
      <w:r w:rsidRPr="00F07D8D">
        <w:rPr>
          <w:lang w:val="el-GR"/>
        </w:rPr>
        <w:t xml:space="preserve"> </w:t>
      </w:r>
      <w:commentRangeEnd w:id="0"/>
      <w:r w:rsidR="00FD36AE">
        <w:rPr>
          <w:rStyle w:val="CommentReference"/>
        </w:rPr>
        <w:commentReference w:id="0"/>
      </w:r>
      <w:r w:rsidR="00FD36AE">
        <w:rPr>
          <w:lang w:val="el-GR"/>
        </w:rPr>
        <w:t>τα</w:t>
      </w:r>
      <w:r w:rsidR="00FD36AE" w:rsidRPr="00FD36AE">
        <w:rPr>
          <w:lang w:val="el-GR"/>
        </w:rPr>
        <w:t xml:space="preserve"> </w:t>
      </w:r>
      <w:r w:rsidR="00FD36AE">
        <w:rPr>
          <w:lang w:val="el-GR"/>
        </w:rPr>
        <w:t>οποία</w:t>
      </w:r>
      <w:r w:rsidR="00FD36AE" w:rsidRPr="00FD36AE">
        <w:rPr>
          <w:lang w:val="el-GR"/>
        </w:rPr>
        <w:t xml:space="preserve"> </w:t>
      </w:r>
      <w:r w:rsidR="00FD36AE">
        <w:rPr>
          <w:lang w:val="el-GR"/>
        </w:rPr>
        <w:t>θα</w:t>
      </w:r>
      <w:r w:rsidR="00FD36AE" w:rsidRPr="00FD36AE">
        <w:rPr>
          <w:lang w:val="el-GR"/>
        </w:rPr>
        <w:t xml:space="preserve"> </w:t>
      </w:r>
      <w:r w:rsidR="00FD36AE">
        <w:rPr>
          <w:lang w:val="el-GR"/>
        </w:rPr>
        <w:t>μπορούν να τρέχουν τοπικά σε ένα</w:t>
      </w:r>
      <w:r w:rsidR="003428DA">
        <w:rPr>
          <w:lang w:val="el-GR"/>
        </w:rPr>
        <w:t xml:space="preserve"> τοπικό μηχάνημα.</w:t>
      </w:r>
    </w:p>
    <w:p w14:paraId="6799EF63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>Το chatbot δημιουργεί τεκμηριωμένη, φυσική απάντηση, βασισμένη στα αποσπάσματα που ανακτήθηκαν.</w:t>
      </w:r>
    </w:p>
    <w:p w14:paraId="17818F78" w14:textId="77777777" w:rsidR="00F07D8D" w:rsidRPr="00750007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</w:pPr>
      <w:r w:rsidRPr="00F07D8D">
        <w:rPr>
          <w:lang w:val="el-GR"/>
        </w:rPr>
        <w:t>Δυνατότητα</w:t>
      </w:r>
      <w:r w:rsidRPr="00750007">
        <w:t xml:space="preserve"> </w:t>
      </w:r>
      <w:r w:rsidRPr="00F07D8D">
        <w:rPr>
          <w:lang w:val="el-GR"/>
        </w:rPr>
        <w:t>για</w:t>
      </w:r>
      <w:r w:rsidRPr="00750007">
        <w:t xml:space="preserve"> “chain of thought” reasoning </w:t>
      </w:r>
      <w:r w:rsidRPr="00F07D8D">
        <w:rPr>
          <w:lang w:val="el-GR"/>
        </w:rPr>
        <w:t>ή</w:t>
      </w:r>
      <w:r w:rsidRPr="00750007">
        <w:t xml:space="preserve"> citations.</w:t>
      </w:r>
    </w:p>
    <w:p w14:paraId="6069B4A6" w14:textId="576DC6B3" w:rsidR="00F07D8D" w:rsidRPr="00F07D8D" w:rsidRDefault="00F07D8D" w:rsidP="0022197C">
      <w:pPr>
        <w:pStyle w:val="ListParagraph"/>
        <w:numPr>
          <w:ilvl w:val="0"/>
          <w:numId w:val="18"/>
        </w:numPr>
        <w:tabs>
          <w:tab w:val="left" w:pos="284"/>
        </w:tabs>
        <w:ind w:left="284" w:hanging="284"/>
        <w:rPr>
          <w:b/>
          <w:bCs/>
          <w:color w:val="365F91" w:themeColor="accent1" w:themeShade="BF"/>
          <w:lang w:val="el-GR"/>
        </w:rPr>
      </w:pPr>
      <w:r w:rsidRPr="00F07D8D">
        <w:rPr>
          <w:b/>
          <w:bCs/>
          <w:color w:val="365F91" w:themeColor="accent1" w:themeShade="BF"/>
          <w:lang w:val="el-GR"/>
        </w:rPr>
        <w:t>Δεύτερη Διεπαφή Χρήστη για το Chatbot</w:t>
      </w:r>
    </w:p>
    <w:p w14:paraId="52443E23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Εργαλείο: Streamlit (.py)</w:t>
      </w:r>
    </w:p>
    <w:p w14:paraId="1F10ABE5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Περιγραφή:</w:t>
      </w:r>
    </w:p>
    <w:p w14:paraId="5D9F283C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>Ο χρήστης υποβάλλει ερώτηση.</w:t>
      </w:r>
    </w:p>
    <w:p w14:paraId="3DD780E8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>Το σύστημα απαντά απευθείας με τεκμηριωμένη πρόταση του chatbot.</w:t>
      </w:r>
    </w:p>
    <w:p w14:paraId="0F790878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lang w:val="el-GR"/>
        </w:rPr>
        <w:t>Μπορεί να εμφανίζονται και οι πηγές (π.χ. με επισήμανση των PDF sections).</w:t>
      </w:r>
    </w:p>
    <w:p w14:paraId="3146A24F" w14:textId="77C33EDB" w:rsidR="00F07D8D" w:rsidRPr="00F07D8D" w:rsidRDefault="00F07D8D" w:rsidP="0022197C">
      <w:pPr>
        <w:pStyle w:val="ListParagraph"/>
        <w:numPr>
          <w:ilvl w:val="0"/>
          <w:numId w:val="18"/>
        </w:numPr>
        <w:tabs>
          <w:tab w:val="left" w:pos="284"/>
        </w:tabs>
        <w:spacing w:after="120" w:line="240" w:lineRule="auto"/>
        <w:ind w:left="284" w:hanging="284"/>
        <w:rPr>
          <w:b/>
          <w:bCs/>
          <w:color w:val="365F91" w:themeColor="accent1" w:themeShade="BF"/>
          <w:lang w:val="el-GR"/>
        </w:rPr>
      </w:pPr>
      <w:r w:rsidRPr="00F07D8D">
        <w:rPr>
          <w:b/>
          <w:bCs/>
          <w:color w:val="365F91" w:themeColor="accent1" w:themeShade="BF"/>
          <w:lang w:val="el-GR"/>
        </w:rPr>
        <w:t>Συμπλήρωση Αρχείου Αξιολόγησης</w:t>
      </w:r>
    </w:p>
    <w:p w14:paraId="7DCD8BCF" w14:textId="16CF015A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Αρχείο: Excel (</w:t>
      </w:r>
      <w:r w:rsidR="002B3BD5">
        <w:rPr>
          <w:lang w:val="el-GR"/>
        </w:rPr>
        <w:t>επισυναπτόμενο αρχείο</w:t>
      </w:r>
      <w:r w:rsidRPr="00F07D8D">
        <w:rPr>
          <w:lang w:val="el-GR"/>
        </w:rPr>
        <w:t>)</w:t>
      </w:r>
    </w:p>
    <w:p w14:paraId="51797F9B" w14:textId="77777777" w:rsidR="00F07D8D" w:rsidRPr="00F07D8D" w:rsidRDefault="00F07D8D" w:rsidP="00F07D8D">
      <w:pPr>
        <w:numPr>
          <w:ilvl w:val="0"/>
          <w:numId w:val="13"/>
        </w:numPr>
        <w:spacing w:after="120" w:line="240" w:lineRule="auto"/>
        <w:ind w:left="714" w:hanging="357"/>
        <w:rPr>
          <w:lang w:val="el-GR"/>
        </w:rPr>
      </w:pPr>
      <w:r w:rsidRPr="00F07D8D">
        <w:rPr>
          <w:lang w:val="el-GR"/>
        </w:rPr>
        <w:t>Στήλες:</w:t>
      </w:r>
    </w:p>
    <w:p w14:paraId="3D213D71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b/>
          <w:bCs/>
          <w:lang w:val="el-GR"/>
        </w:rPr>
        <w:t>Retrieved Chunks:</w:t>
      </w:r>
      <w:r w:rsidRPr="00F07D8D">
        <w:rPr>
          <w:lang w:val="el-GR"/>
        </w:rPr>
        <w:t xml:space="preserve"> τα 5 αποσπάσματα που βρέθηκαν.</w:t>
      </w:r>
    </w:p>
    <w:p w14:paraId="3F3EF39D" w14:textId="77777777" w:rsidR="00F07D8D" w:rsidRPr="00F07D8D" w:rsidRDefault="00F07D8D" w:rsidP="00F07D8D">
      <w:pPr>
        <w:numPr>
          <w:ilvl w:val="1"/>
          <w:numId w:val="13"/>
        </w:numPr>
        <w:tabs>
          <w:tab w:val="clear" w:pos="1440"/>
        </w:tabs>
        <w:spacing w:after="120" w:line="240" w:lineRule="auto"/>
        <w:ind w:left="993" w:hanging="284"/>
        <w:rPr>
          <w:lang w:val="el-GR"/>
        </w:rPr>
      </w:pPr>
      <w:r w:rsidRPr="00F07D8D">
        <w:rPr>
          <w:b/>
          <w:bCs/>
          <w:lang w:val="el-GR"/>
        </w:rPr>
        <w:t>System Answer:</w:t>
      </w:r>
      <w:r w:rsidRPr="00F07D8D">
        <w:rPr>
          <w:lang w:val="el-GR"/>
        </w:rPr>
        <w:t xml:space="preserve"> η τελική απάντηση του chatbot.</w:t>
      </w:r>
    </w:p>
    <w:p w14:paraId="44B5CD5D" w14:textId="77777777" w:rsidR="00516971" w:rsidRPr="00602DCC" w:rsidRDefault="00466E4D" w:rsidP="00602DCC">
      <w:pPr>
        <w:pStyle w:val="Heading1"/>
        <w:jc w:val="both"/>
        <w:rPr>
          <w:lang w:val="el-GR"/>
        </w:rPr>
      </w:pPr>
      <w:r>
        <w:rPr>
          <w:rFonts w:ascii="Segoe UI Emoji" w:hAnsi="Segoe UI Emoji" w:cs="Segoe UI Emoji"/>
        </w:rPr>
        <w:t>📂</w:t>
      </w:r>
      <w:r w:rsidRPr="00602DCC">
        <w:rPr>
          <w:lang w:val="el-GR"/>
        </w:rPr>
        <w:t xml:space="preserve"> Σύνοψη Παραδοτέων</w:t>
      </w:r>
    </w:p>
    <w:p w14:paraId="4A24EBFE" w14:textId="77777777" w:rsidR="003D78F8" w:rsidRPr="003D78F8" w:rsidRDefault="00466E4D" w:rsidP="00466E4D">
      <w:pPr>
        <w:pStyle w:val="ListParagraph"/>
        <w:numPr>
          <w:ilvl w:val="0"/>
          <w:numId w:val="24"/>
        </w:numPr>
      </w:pPr>
      <w:r>
        <w:t>retriever</w:t>
      </w:r>
      <w:r w:rsidRPr="003D78F8">
        <w:t>.</w:t>
      </w:r>
      <w:r>
        <w:t>ipynb</w:t>
      </w:r>
    </w:p>
    <w:p w14:paraId="5E25244A" w14:textId="45B1B8CC" w:rsidR="003D78F8" w:rsidRPr="003D78F8" w:rsidRDefault="00466E4D" w:rsidP="00466E4D">
      <w:pPr>
        <w:pStyle w:val="ListParagraph"/>
        <w:numPr>
          <w:ilvl w:val="0"/>
          <w:numId w:val="24"/>
        </w:numPr>
      </w:pPr>
      <w:r>
        <w:t>retriever</w:t>
      </w:r>
      <w:r w:rsidRPr="003D78F8">
        <w:t>_</w:t>
      </w:r>
      <w:r>
        <w:t>ui</w:t>
      </w:r>
      <w:r w:rsidRPr="003D78F8">
        <w:t>.</w:t>
      </w:r>
      <w:r>
        <w:t>p</w:t>
      </w:r>
      <w:r w:rsidR="00750007">
        <w:t>y</w:t>
      </w:r>
    </w:p>
    <w:p w14:paraId="4C7750AF" w14:textId="77777777" w:rsidR="003D78F8" w:rsidRPr="003D78F8" w:rsidRDefault="00466E4D" w:rsidP="00466E4D">
      <w:pPr>
        <w:pStyle w:val="ListParagraph"/>
        <w:numPr>
          <w:ilvl w:val="0"/>
          <w:numId w:val="24"/>
        </w:numPr>
      </w:pPr>
      <w:r>
        <w:t>chatbot</w:t>
      </w:r>
      <w:r w:rsidRPr="003D78F8">
        <w:t>.</w:t>
      </w:r>
      <w:r>
        <w:t>ipynb</w:t>
      </w:r>
    </w:p>
    <w:p w14:paraId="066353A7" w14:textId="77777777" w:rsidR="003D78F8" w:rsidRPr="003D78F8" w:rsidRDefault="00466E4D" w:rsidP="00466E4D">
      <w:pPr>
        <w:pStyle w:val="ListParagraph"/>
        <w:numPr>
          <w:ilvl w:val="0"/>
          <w:numId w:val="24"/>
        </w:numPr>
      </w:pPr>
      <w:r>
        <w:t>chatbot</w:t>
      </w:r>
      <w:r w:rsidRPr="003D78F8">
        <w:t>_</w:t>
      </w:r>
      <w:r>
        <w:t>ui</w:t>
      </w:r>
      <w:r w:rsidRPr="003D78F8">
        <w:t>.</w:t>
      </w:r>
      <w:r>
        <w:t>py</w:t>
      </w:r>
    </w:p>
    <w:p w14:paraId="0D9440D4" w14:textId="6147465D" w:rsidR="00516971" w:rsidRDefault="00466E4D" w:rsidP="00466E4D">
      <w:pPr>
        <w:pStyle w:val="ListParagraph"/>
        <w:numPr>
          <w:ilvl w:val="0"/>
          <w:numId w:val="24"/>
        </w:numPr>
      </w:pPr>
      <w:r>
        <w:t>evaluation</w:t>
      </w:r>
      <w:r w:rsidRPr="003D78F8">
        <w:t>.</w:t>
      </w:r>
      <w:r>
        <w:t>xlsx</w:t>
      </w:r>
    </w:p>
    <w:p w14:paraId="752DB2ED" w14:textId="75460E10" w:rsidR="00466E4D" w:rsidRPr="004014DF" w:rsidRDefault="00466E4D" w:rsidP="00466E4D">
      <w:pPr>
        <w:spacing w:after="160" w:line="259" w:lineRule="auto"/>
        <w:ind w:left="360"/>
        <w:jc w:val="both"/>
        <w:rPr>
          <w:lang w:val="el-GR"/>
        </w:rPr>
      </w:pPr>
      <w:r w:rsidRPr="00466E4D">
        <w:rPr>
          <w:b/>
          <w:bCs/>
          <w:color w:val="365F91" w:themeColor="accent1" w:themeShade="BF"/>
          <w:lang w:val="el-GR"/>
        </w:rPr>
        <w:lastRenderedPageBreak/>
        <w:t>ΣΗΜΕΙΩΣΗ:</w:t>
      </w:r>
      <w:r w:rsidRPr="00466E4D">
        <w:rPr>
          <w:color w:val="365F91" w:themeColor="accent1" w:themeShade="BF"/>
          <w:lang w:val="el-GR"/>
        </w:rPr>
        <w:t xml:space="preserve"> </w:t>
      </w:r>
      <w:r w:rsidRPr="00466E4D">
        <w:rPr>
          <w:lang w:val="el-GR"/>
        </w:rPr>
        <w:t xml:space="preserve">Για τα </w:t>
      </w:r>
      <w:r>
        <w:rPr>
          <w:b/>
          <w:bCs/>
          <w:lang w:val="el-GR"/>
        </w:rPr>
        <w:t>Α</w:t>
      </w:r>
      <w:r w:rsidRPr="00466E4D">
        <w:rPr>
          <w:lang w:val="el-GR"/>
        </w:rPr>
        <w:t xml:space="preserve"> και </w:t>
      </w:r>
      <w:r>
        <w:t>C</w:t>
      </w:r>
      <w:r w:rsidRPr="00466E4D">
        <w:rPr>
          <w:lang w:val="el-GR"/>
        </w:rPr>
        <w:t xml:space="preserve">, </w:t>
      </w:r>
      <w:r>
        <w:rPr>
          <w:lang w:val="el-GR"/>
        </w:rPr>
        <w:t xml:space="preserve">στα </w:t>
      </w:r>
      <w:r w:rsidRPr="00466E4D">
        <w:rPr>
          <w:b/>
          <w:bCs/>
          <w:lang w:val="el-GR"/>
        </w:rPr>
        <w:t>2 αρχεία .</w:t>
      </w:r>
      <w:r w:rsidRPr="00C773F8">
        <w:rPr>
          <w:b/>
          <w:bCs/>
        </w:rPr>
        <w:t>ipynb</w:t>
      </w:r>
      <w:r w:rsidRPr="00466E4D">
        <w:rPr>
          <w:lang w:val="el-GR"/>
        </w:rPr>
        <w:t xml:space="preserve">, </w:t>
      </w:r>
      <w:r>
        <w:rPr>
          <w:lang w:val="el-GR"/>
        </w:rPr>
        <w:t xml:space="preserve"> θα πρέπει να φαίνεται</w:t>
      </w:r>
      <w:r w:rsidRPr="00466E4D">
        <w:rPr>
          <w:lang w:val="el-GR"/>
        </w:rPr>
        <w:t xml:space="preserve"> ξεκάθαρα η λειτουργία </w:t>
      </w:r>
      <w:r>
        <w:rPr>
          <w:lang w:val="el-GR"/>
        </w:rPr>
        <w:t xml:space="preserve">και τα αποτελέσματα </w:t>
      </w:r>
      <w:r w:rsidRPr="00466E4D">
        <w:rPr>
          <w:lang w:val="el-GR"/>
        </w:rPr>
        <w:t xml:space="preserve">του μηχανισμού ανάκτησης και του </w:t>
      </w:r>
      <w:r w:rsidRPr="00C773F8">
        <w:t>chatbot</w:t>
      </w:r>
      <w:r w:rsidRPr="00466E4D">
        <w:rPr>
          <w:lang w:val="el-GR"/>
        </w:rPr>
        <w:t xml:space="preserve"> </w:t>
      </w:r>
      <w:r w:rsidRPr="00466E4D">
        <w:rPr>
          <w:b/>
          <w:bCs/>
          <w:lang w:val="el-GR"/>
        </w:rPr>
        <w:t>για όλες τις ερωτήσεις</w:t>
      </w:r>
      <w:r w:rsidRPr="00466E4D">
        <w:rPr>
          <w:lang w:val="el-GR"/>
        </w:rPr>
        <w:t>.</w:t>
      </w:r>
      <w:r w:rsidR="008C6520" w:rsidRPr="008C6520">
        <w:rPr>
          <w:lang w:val="el-GR"/>
        </w:rPr>
        <w:t xml:space="preserve"> </w:t>
      </w:r>
      <w:r w:rsidR="008C6520">
        <w:rPr>
          <w:lang w:val="el-GR"/>
        </w:rPr>
        <w:t xml:space="preserve">Σε κάθε περίπτωση </w:t>
      </w:r>
      <w:r w:rsidR="004014DF">
        <w:rPr>
          <w:lang w:val="el-GR"/>
        </w:rPr>
        <w:t xml:space="preserve">πρέπει να συμπληρωθεί και το </w:t>
      </w:r>
      <w:r w:rsidR="004014DF">
        <w:t>evaluation</w:t>
      </w:r>
      <w:r w:rsidR="004014DF" w:rsidRPr="004014DF">
        <w:rPr>
          <w:lang w:val="el-GR"/>
        </w:rPr>
        <w:t>.</w:t>
      </w:r>
      <w:r w:rsidR="004014DF">
        <w:t>xlsx</w:t>
      </w:r>
      <w:r w:rsidR="004014DF" w:rsidRPr="004014DF">
        <w:rPr>
          <w:lang w:val="el-GR"/>
        </w:rPr>
        <w:t>.</w:t>
      </w:r>
    </w:p>
    <w:p w14:paraId="0B87C8E7" w14:textId="77777777" w:rsidR="00516971" w:rsidRPr="00466E4D" w:rsidRDefault="00466E4D" w:rsidP="00602DCC">
      <w:pPr>
        <w:pStyle w:val="Heading1"/>
        <w:jc w:val="both"/>
        <w:rPr>
          <w:lang w:val="el-GR"/>
        </w:rPr>
      </w:pPr>
      <w:r>
        <w:rPr>
          <w:rFonts w:ascii="Segoe UI Emoji" w:hAnsi="Segoe UI Emoji" w:cs="Segoe UI Emoji"/>
        </w:rPr>
        <w:t>🧰</w:t>
      </w:r>
      <w:r w:rsidRPr="00466E4D">
        <w:rPr>
          <w:lang w:val="el-GR"/>
        </w:rPr>
        <w:t xml:space="preserve"> Προτεινόμενα Εργαλεία &amp; Τεχνολογίες</w:t>
      </w:r>
    </w:p>
    <w:p w14:paraId="147C289D" w14:textId="3D2CED88" w:rsidR="003D78F8" w:rsidRPr="003D78F8" w:rsidRDefault="00466E4D" w:rsidP="003D78F8">
      <w:pPr>
        <w:pStyle w:val="ListParagraph"/>
        <w:numPr>
          <w:ilvl w:val="0"/>
          <w:numId w:val="21"/>
        </w:numPr>
      </w:pPr>
      <w:r>
        <w:t>Python libraries: langchain, PyPDF2, sentence-transformers, streamlit</w:t>
      </w:r>
    </w:p>
    <w:p w14:paraId="0DDBBCA9" w14:textId="77777777" w:rsidR="003D78F8" w:rsidRPr="003D78F8" w:rsidRDefault="00466E4D" w:rsidP="003D78F8">
      <w:pPr>
        <w:pStyle w:val="ListParagraph"/>
        <w:numPr>
          <w:ilvl w:val="0"/>
          <w:numId w:val="21"/>
        </w:numPr>
      </w:pPr>
      <w:r>
        <w:t>Vector Stores: FAISS, ChromaDB</w:t>
      </w:r>
    </w:p>
    <w:p w14:paraId="3C42DC9E" w14:textId="20350A2F" w:rsidR="003D78F8" w:rsidRPr="003D78F8" w:rsidRDefault="00466E4D" w:rsidP="003D78F8">
      <w:pPr>
        <w:pStyle w:val="ListParagraph"/>
        <w:numPr>
          <w:ilvl w:val="0"/>
          <w:numId w:val="21"/>
        </w:numPr>
      </w:pPr>
      <w:r>
        <w:t>Language Models: HuggingFace (LLama, Mistral)</w:t>
      </w:r>
    </w:p>
    <w:p w14:paraId="73330F1F" w14:textId="5AA66378" w:rsidR="00516971" w:rsidRDefault="00466E4D" w:rsidP="003D78F8">
      <w:pPr>
        <w:pStyle w:val="ListParagraph"/>
        <w:numPr>
          <w:ilvl w:val="0"/>
          <w:numId w:val="21"/>
        </w:numPr>
      </w:pPr>
      <w:r>
        <w:t>PDF Parsing: PyMuPDF, pdfplumber</w:t>
      </w:r>
    </w:p>
    <w:sectPr w:rsidR="00516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terina Kalou" w:date="2025-05-03T10:58:00Z" w:initials="KK">
    <w:p w14:paraId="446B9168" w14:textId="77777777" w:rsidR="00FD36AE" w:rsidRPr="00FD36AE" w:rsidRDefault="00FD36AE" w:rsidP="00FD36AE">
      <w:pPr>
        <w:pStyle w:val="CommentText"/>
        <w:rPr>
          <w:lang w:val="el-GR"/>
        </w:rPr>
      </w:pPr>
      <w:r>
        <w:rPr>
          <w:rStyle w:val="CommentReference"/>
        </w:rPr>
        <w:annotationRef/>
      </w:r>
      <w:r>
        <w:t>Add few others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6B91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21A5D06" w16cex:dateUtc="2025-05-03T07:58:00Z">
    <w16cex:extLst>
      <w16:ext w16:uri="{CE6994B0-6A32-4C9F-8C6B-6E91EDA988CE}">
        <cr:reactions xmlns:cr="http://schemas.microsoft.com/office/comments/2020/reactions">
          <cr:reaction reactionType="1">
            <cr:reactionInfo dateUtc="2025-05-03T11:42:41Z">
              <cr:user userId="S::Sotirios.Kastanas@gr.ey.com::b541f0e8-53f6-487f-9865-1c789b3cc3f7" userProvider="AD" userName="Sotirios Kastanas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6B9168" w16cid:durableId="021A5D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F131A"/>
    <w:multiLevelType w:val="hybridMultilevel"/>
    <w:tmpl w:val="B12C8028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A7A7D"/>
    <w:multiLevelType w:val="multilevel"/>
    <w:tmpl w:val="D7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6AFA"/>
    <w:multiLevelType w:val="hybridMultilevel"/>
    <w:tmpl w:val="8FD2F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06146"/>
    <w:multiLevelType w:val="multilevel"/>
    <w:tmpl w:val="039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B62F4"/>
    <w:multiLevelType w:val="multilevel"/>
    <w:tmpl w:val="DA8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E2DF1"/>
    <w:multiLevelType w:val="hybridMultilevel"/>
    <w:tmpl w:val="440621C8"/>
    <w:lvl w:ilvl="0" w:tplc="89F4EF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D57E5"/>
    <w:multiLevelType w:val="hybridMultilevel"/>
    <w:tmpl w:val="45A2A918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36122"/>
    <w:multiLevelType w:val="hybridMultilevel"/>
    <w:tmpl w:val="371A4AF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7ABE4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02494"/>
    <w:multiLevelType w:val="hybridMultilevel"/>
    <w:tmpl w:val="F3F23A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C6412"/>
    <w:multiLevelType w:val="multilevel"/>
    <w:tmpl w:val="BA9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E513A"/>
    <w:multiLevelType w:val="hybridMultilevel"/>
    <w:tmpl w:val="B610324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57923"/>
    <w:multiLevelType w:val="multilevel"/>
    <w:tmpl w:val="044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24BC6"/>
    <w:multiLevelType w:val="multilevel"/>
    <w:tmpl w:val="548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70E91"/>
    <w:multiLevelType w:val="multilevel"/>
    <w:tmpl w:val="EB2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E412B"/>
    <w:multiLevelType w:val="multilevel"/>
    <w:tmpl w:val="9B3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852568">
    <w:abstractNumId w:val="8"/>
  </w:num>
  <w:num w:numId="2" w16cid:durableId="629434331">
    <w:abstractNumId w:val="6"/>
  </w:num>
  <w:num w:numId="3" w16cid:durableId="1015033557">
    <w:abstractNumId w:val="5"/>
  </w:num>
  <w:num w:numId="4" w16cid:durableId="1308170430">
    <w:abstractNumId w:val="4"/>
  </w:num>
  <w:num w:numId="5" w16cid:durableId="1278945648">
    <w:abstractNumId w:val="7"/>
  </w:num>
  <w:num w:numId="6" w16cid:durableId="1286502305">
    <w:abstractNumId w:val="3"/>
  </w:num>
  <w:num w:numId="7" w16cid:durableId="790249948">
    <w:abstractNumId w:val="2"/>
  </w:num>
  <w:num w:numId="8" w16cid:durableId="882205897">
    <w:abstractNumId w:val="1"/>
  </w:num>
  <w:num w:numId="9" w16cid:durableId="880822598">
    <w:abstractNumId w:val="0"/>
  </w:num>
  <w:num w:numId="10" w16cid:durableId="1177304457">
    <w:abstractNumId w:val="22"/>
  </w:num>
  <w:num w:numId="11" w16cid:durableId="2063751705">
    <w:abstractNumId w:val="20"/>
  </w:num>
  <w:num w:numId="12" w16cid:durableId="69668427">
    <w:abstractNumId w:val="17"/>
  </w:num>
  <w:num w:numId="13" w16cid:durableId="378817998">
    <w:abstractNumId w:val="12"/>
  </w:num>
  <w:num w:numId="14" w16cid:durableId="1321614239">
    <w:abstractNumId w:val="10"/>
  </w:num>
  <w:num w:numId="15" w16cid:durableId="819344376">
    <w:abstractNumId w:val="23"/>
  </w:num>
  <w:num w:numId="16" w16cid:durableId="164319482">
    <w:abstractNumId w:val="21"/>
  </w:num>
  <w:num w:numId="17" w16cid:durableId="1190991193">
    <w:abstractNumId w:val="13"/>
  </w:num>
  <w:num w:numId="18" w16cid:durableId="596139813">
    <w:abstractNumId w:val="15"/>
  </w:num>
  <w:num w:numId="19" w16cid:durableId="1530337735">
    <w:abstractNumId w:val="11"/>
  </w:num>
  <w:num w:numId="20" w16cid:durableId="1433546556">
    <w:abstractNumId w:val="14"/>
  </w:num>
  <w:num w:numId="21" w16cid:durableId="384062830">
    <w:abstractNumId w:val="16"/>
  </w:num>
  <w:num w:numId="22" w16cid:durableId="1558709740">
    <w:abstractNumId w:val="19"/>
  </w:num>
  <w:num w:numId="23" w16cid:durableId="1116295332">
    <w:abstractNumId w:val="18"/>
  </w:num>
  <w:num w:numId="24" w16cid:durableId="17642977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terina Kalou">
    <w15:presenceInfo w15:providerId="AD" w15:userId="S::Katerina.Kalou@gr.ey.com::07bc9cc9-b7c4-4f0e-ba81-5e19a3aa60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540"/>
    <w:rsid w:val="0015074B"/>
    <w:rsid w:val="0022197C"/>
    <w:rsid w:val="0029639D"/>
    <w:rsid w:val="002B3BD5"/>
    <w:rsid w:val="00326F90"/>
    <w:rsid w:val="003428DA"/>
    <w:rsid w:val="003D78F8"/>
    <w:rsid w:val="004014DF"/>
    <w:rsid w:val="00466E4D"/>
    <w:rsid w:val="00516971"/>
    <w:rsid w:val="00602DCC"/>
    <w:rsid w:val="00603B34"/>
    <w:rsid w:val="006303C1"/>
    <w:rsid w:val="006B62AF"/>
    <w:rsid w:val="006F5579"/>
    <w:rsid w:val="00750007"/>
    <w:rsid w:val="008C6520"/>
    <w:rsid w:val="00AA1D8D"/>
    <w:rsid w:val="00B47730"/>
    <w:rsid w:val="00C22CAF"/>
    <w:rsid w:val="00CB0664"/>
    <w:rsid w:val="00DC459E"/>
    <w:rsid w:val="00E3374F"/>
    <w:rsid w:val="00E44C20"/>
    <w:rsid w:val="00E7437F"/>
    <w:rsid w:val="00F07D8D"/>
    <w:rsid w:val="00FC693F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B8C3C"/>
  <w14:defaultImageDpi w14:val="300"/>
  <w15:docId w15:val="{D7A90825-FCB7-445F-89DF-9375DA91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3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3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3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6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Sotirios Kastanas</cp:lastModifiedBy>
  <cp:revision>7</cp:revision>
  <dcterms:created xsi:type="dcterms:W3CDTF">2025-05-03T09:57:00Z</dcterms:created>
  <dcterms:modified xsi:type="dcterms:W3CDTF">2025-05-03T13:15:00Z</dcterms:modified>
  <cp:category/>
</cp:coreProperties>
</file>